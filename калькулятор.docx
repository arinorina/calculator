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5650" w14:textId="77777777" w:rsidR="004A4B67" w:rsidRDefault="004A4B67" w:rsidP="004A4B6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D511114" w14:textId="77777777" w:rsidR="004A4B67" w:rsidRDefault="004A4B67" w:rsidP="004A4B6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14:paraId="5A091A2F" w14:textId="77777777" w:rsidR="004A4B67" w:rsidRDefault="004A4B67" w:rsidP="004A4B6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образовательное учреждение высшего образования</w:t>
      </w:r>
    </w:p>
    <w:p w14:paraId="2A3E68E6" w14:textId="77777777" w:rsidR="004A4B67" w:rsidRDefault="004A4B67" w:rsidP="004A4B6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374B01A4" w14:textId="77777777" w:rsidR="004A4B67" w:rsidRDefault="004A4B67" w:rsidP="004A4B6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МТУСИ</w:t>
      </w:r>
    </w:p>
    <w:p w14:paraId="538AD25C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FB4EED6" w14:textId="77777777" w:rsidR="004A4B67" w:rsidRDefault="004A4B67" w:rsidP="004A4B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B3B524C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DD0FD30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58DCA2A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D064D10" w14:textId="357B6473" w:rsidR="004A4B67" w:rsidRDefault="004A4B67" w:rsidP="004A4B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ЛАБОРАТОРНАЯ РАБОТА</w:t>
      </w:r>
    </w:p>
    <w:p w14:paraId="75C76707" w14:textId="2E2594BD" w:rsidR="004A4B67" w:rsidRDefault="004A4B67" w:rsidP="004A4B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Калькулятор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14:paraId="7DC8806F" w14:textId="77777777" w:rsidR="004A4B67" w:rsidRDefault="004A4B67" w:rsidP="004A4B6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F41D23" w14:textId="77777777" w:rsidR="004A4B67" w:rsidRDefault="004A4B67" w:rsidP="004A4B6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 дисциплине </w:t>
      </w:r>
    </w:p>
    <w:p w14:paraId="230E701A" w14:textId="77777777" w:rsidR="004A4B67" w:rsidRDefault="004A4B67" w:rsidP="004A4B6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«Введение в информационные технологии»</w:t>
      </w:r>
    </w:p>
    <w:p w14:paraId="7BEF6B9C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2B003B88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42F88D9F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545DF5F6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33B1B91B" w14:textId="77777777" w:rsidR="004A4B67" w:rsidRDefault="004A4B67" w:rsidP="004A4B67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44171960" w14:textId="784F65E1" w:rsidR="004A4B67" w:rsidRDefault="004A4B67" w:rsidP="004A4B67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</w:t>
      </w:r>
      <w:r w:rsidRPr="004A4B6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: </w:t>
      </w:r>
      <w:r w:rsidRPr="004A4B67"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Айвазян А.Г.</w:t>
      </w:r>
    </w:p>
    <w:p w14:paraId="4535462D" w14:textId="77777777" w:rsidR="004A4B67" w:rsidRDefault="004A4B67" w:rsidP="004A4B6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Проверил: Чайка А.Д.</w:t>
      </w:r>
    </w:p>
    <w:p w14:paraId="27D1FF12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                 </w:t>
      </w:r>
    </w:p>
    <w:p w14:paraId="3E331D65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FB8CF3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5B1746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98BFD6" w14:textId="77777777" w:rsidR="004A4B67" w:rsidRDefault="004A4B67" w:rsidP="004A4B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E041B54" w14:textId="07091337" w:rsidR="004A4B67" w:rsidRDefault="004A4B67" w:rsidP="004A4B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2022 г.</w:t>
      </w:r>
    </w:p>
    <w:p w14:paraId="1B11702C" w14:textId="75C339DC" w:rsidR="004A4B67" w:rsidRDefault="004A4B67" w:rsidP="004A4B6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</w:p>
    <w:p w14:paraId="7E995442" w14:textId="77777777" w:rsidR="004A4B67" w:rsidRDefault="004A4B67" w:rsidP="004A4B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lastRenderedPageBreak/>
        <w:t>Содержание</w:t>
      </w:r>
    </w:p>
    <w:p w14:paraId="5B4253CC" w14:textId="77777777" w:rsidR="004A4B67" w:rsidRDefault="004A4B67" w:rsidP="004A4B6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A95A1A3" w14:textId="77777777" w:rsidR="004A4B67" w:rsidRDefault="004A4B67" w:rsidP="004A4B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Задание ………………………………………………………………………...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3</w:t>
      </w:r>
    </w:p>
    <w:p w14:paraId="7966AC99" w14:textId="77777777" w:rsidR="004A4B67" w:rsidRDefault="004A4B67" w:rsidP="004A4B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Программный код для выполнения задания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……………………………..3</w:t>
      </w:r>
    </w:p>
    <w:p w14:paraId="72F8673C" w14:textId="77777777" w:rsidR="004A4B67" w:rsidRDefault="004A4B67" w:rsidP="004A4B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Результат выполнения задания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.…………………………………………..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6</w:t>
      </w:r>
    </w:p>
    <w:p w14:paraId="2B11645A" w14:textId="4A0BF3DA" w:rsidR="004A4B67" w:rsidRDefault="004A4B67">
      <w:pPr>
        <w:spacing w:line="259" w:lineRule="auto"/>
      </w:pPr>
      <w:r>
        <w:br w:type="page"/>
      </w:r>
    </w:p>
    <w:p w14:paraId="5D0C2101" w14:textId="74F6A767" w:rsidR="004A4B67" w:rsidRDefault="004A4B67" w:rsidP="004A4B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lastRenderedPageBreak/>
        <w:t>Задание</w:t>
      </w:r>
    </w:p>
    <w:p w14:paraId="00C72D83" w14:textId="358111EE" w:rsidR="004A4B67" w:rsidRDefault="004A4B67" w:rsidP="004A4B6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99A683" w14:textId="5B5B803D" w:rsidR="004A4B67" w:rsidRDefault="004A4B67" w:rsidP="004A4B6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Написать программный код для простого калькулятора со следующими математическими операциями: сложение, вычитание, умножение, деление. Обработать всевозможные исключения.</w:t>
      </w:r>
    </w:p>
    <w:p w14:paraId="60538172" w14:textId="77777777" w:rsidR="004A4B67" w:rsidRPr="004A4B67" w:rsidRDefault="004A4B67" w:rsidP="004A4B6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41DC963" w14:textId="7E99D1B8" w:rsidR="004A4B67" w:rsidRDefault="004A4B67" w:rsidP="004A4B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Программный код для выполнения задания</w:t>
      </w:r>
    </w:p>
    <w:p w14:paraId="4D19BF9E" w14:textId="6FD8EA76" w:rsidR="004A4B67" w:rsidRPr="004A4B67" w:rsidRDefault="004A4B67" w:rsidP="004A4B67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B67" w:rsidRPr="004A4B67" w14:paraId="0BB3E71A" w14:textId="77777777" w:rsidTr="004A4B67">
        <w:tc>
          <w:tcPr>
            <w:tcW w:w="9345" w:type="dxa"/>
          </w:tcPr>
          <w:p w14:paraId="6666AAD0" w14:textId="07A8C8C3" w:rsidR="004A4B67" w:rsidRPr="004A4B67" w:rsidRDefault="004A4B67" w:rsidP="004A4B6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PyQt5.QtWidgets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QApplication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QLineEdit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QVBoxLayout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Calculator(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def </w:t>
            </w:r>
            <w:r w:rsidRPr="004A4B67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super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(Calculator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</w:t>
            </w:r>
            <w:r w:rsidRPr="004A4B67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# General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VBoxLayout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QVBoxLayout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.hbox_result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.hbox_input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.hbox_second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.hbox_third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.hbox_fourth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.hbox_fifth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# Connect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hbox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and Layout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.hbox_input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.hbox_second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.hbox_third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.hbox_fourth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.hbox_fifth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.vbox.addLayout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.hbox_result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QLineEdit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.hbox_input.addWidget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"1"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.b_1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"1"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.hbox_second.addWidget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.b_1)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"2"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.b_2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"2"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.hbox_second.addWidget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.b_2)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"3"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.b_3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"3"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.hbox_second.addWidget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.b_3)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"4"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.b_4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"4"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.hbox_third.addWidget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.b_4)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"5"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.b_5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"5"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.hbox_third.addWidget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.b_5)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"6"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.b_6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"6"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.hbox_third.addWidget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.b_6)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"7"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.b_7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"7"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.hbox_fourth.addWidget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.b_7)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"8"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.b_8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"8"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.hbox_fourth.addWidget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.b_8)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"9"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.b_9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"9"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.hbox_fourth.addWidget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.b_9)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"0"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.b_0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"0"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.b_0)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"+"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.b_plus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"+"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.b_plus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"-"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.b_minus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"-"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.b_minus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"*"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.b_multiplication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"*"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.b_multiplication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"/"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.b_division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.hbox_first.addWidget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.b_division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Button "="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.b_result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"="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.hbox_result.addWidget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.b_result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Push button "+"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.b_plus.clicked.connect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.operation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"+"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Push button "-"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.b_minus.clicked.connect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.operation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"-"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Push button "*"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.b_multiplication.clicked.connect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.operation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"*"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Push button "/"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.b_division.clicked.connect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.operation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Push button "="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.b_result.clicked.connect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._result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Push button of number</w:t>
            </w:r>
            <w:r w:rsidRPr="004A4B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.b_1.clicked.connect(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"1"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.b_2.clicked.connect(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"2"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.b_3.clicked.connect(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"3"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.b_4.clicked.connect(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"4"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.b_5.clicked.connect(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"5"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.b_6.clicked.connect(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"6"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.b_7.clicked.connect(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"7"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.b_8.clicked.connect(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"8"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.b_9.clicked.connect(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"9"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.b_0.clicked.connect(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lambda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._button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"0"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.move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300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300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.setWindowTitle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'Calculator'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.show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def </w:t>
            </w:r>
            <w:r w:rsidRPr="004A4B6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 xml:space="preserve">_button 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param):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line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(line + param)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def </w:t>
            </w:r>
            <w:r w:rsidRPr="004A4B6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operation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op):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.num_1 = 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int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op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def </w:t>
            </w:r>
            <w:r w:rsidRPr="004A4B6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_result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.num_2 = 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int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"+"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.num_1 +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.num_2))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"-"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.num_1 -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.num_2))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"*"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.num_1 *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.num_2))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.num_2 == </w:t>
            </w:r>
            <w:r w:rsidRPr="004A4B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"Error: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при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делениии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вещественных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значений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.num_1 /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.num_2))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.op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"="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pass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.num_2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"" </w:t>
            </w:r>
            <w:r w:rsidRPr="004A4B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.num_2 == 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.input.setText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A4B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"Error"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app = 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QApplication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sys.argv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win = Calculator()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win.show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sys.exit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app.exec</w:t>
            </w:r>
            <w:proofErr w:type="spellEnd"/>
            <w:r w:rsidRPr="004A4B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_())</w:t>
            </w:r>
          </w:p>
        </w:tc>
      </w:tr>
    </w:tbl>
    <w:p w14:paraId="6FA79771" w14:textId="77777777" w:rsidR="004A4B67" w:rsidRPr="004A4B67" w:rsidRDefault="004A4B67" w:rsidP="004A4B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</w:p>
    <w:p w14:paraId="54CC9395" w14:textId="77777777" w:rsidR="004A4B67" w:rsidRDefault="004A4B67">
      <w:pPr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br w:type="page"/>
      </w:r>
    </w:p>
    <w:p w14:paraId="4796E07E" w14:textId="3148E6D7" w:rsidR="0015781C" w:rsidRDefault="004A4B67" w:rsidP="004A4B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lastRenderedPageBreak/>
        <w:t>Результат</w:t>
      </w: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 xml:space="preserve"> </w:t>
      </w: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выполнения</w:t>
      </w: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 xml:space="preserve"> </w:t>
      </w:r>
      <w:r w:rsidRPr="004A4B67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задания</w:t>
      </w:r>
    </w:p>
    <w:p w14:paraId="4E164026" w14:textId="47468DED" w:rsidR="004A4B67" w:rsidRDefault="004A4B67" w:rsidP="004A4B6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20B321" wp14:editId="5A84BCB9">
            <wp:extent cx="49053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BEB" w14:textId="4063D749" w:rsidR="004A4B67" w:rsidRDefault="004A4B67" w:rsidP="004A4B67">
      <w:pPr>
        <w:rPr>
          <w:sz w:val="28"/>
          <w:szCs w:val="28"/>
          <w:lang w:val="en-US"/>
        </w:rPr>
      </w:pPr>
    </w:p>
    <w:p w14:paraId="5146D626" w14:textId="731941B1" w:rsidR="004A4B67" w:rsidRPr="004A4B67" w:rsidRDefault="004A4B67" w:rsidP="004A4B6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FA10FF" wp14:editId="566ADD7A">
            <wp:extent cx="490537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B67" w:rsidRPr="004A4B67" w:rsidSect="004A4B6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35A3A" w14:textId="77777777" w:rsidR="00962006" w:rsidRDefault="00962006" w:rsidP="004A4B67">
      <w:pPr>
        <w:spacing w:after="0" w:line="240" w:lineRule="auto"/>
      </w:pPr>
      <w:r>
        <w:separator/>
      </w:r>
    </w:p>
  </w:endnote>
  <w:endnote w:type="continuationSeparator" w:id="0">
    <w:p w14:paraId="537C20AF" w14:textId="77777777" w:rsidR="00962006" w:rsidRDefault="00962006" w:rsidP="004A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737197"/>
      <w:docPartObj>
        <w:docPartGallery w:val="Page Numbers (Bottom of Page)"/>
        <w:docPartUnique/>
      </w:docPartObj>
    </w:sdtPr>
    <w:sdtContent>
      <w:p w14:paraId="04349D51" w14:textId="6DBDF53B" w:rsidR="004A4B67" w:rsidRDefault="004A4B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2730CE" w14:textId="77777777" w:rsidR="004A4B67" w:rsidRDefault="004A4B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8088" w14:textId="77777777" w:rsidR="00962006" w:rsidRDefault="00962006" w:rsidP="004A4B67">
      <w:pPr>
        <w:spacing w:after="0" w:line="240" w:lineRule="auto"/>
      </w:pPr>
      <w:r>
        <w:separator/>
      </w:r>
    </w:p>
  </w:footnote>
  <w:footnote w:type="continuationSeparator" w:id="0">
    <w:p w14:paraId="620A4860" w14:textId="77777777" w:rsidR="00962006" w:rsidRDefault="00962006" w:rsidP="004A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D2E4A"/>
    <w:multiLevelType w:val="hybridMultilevel"/>
    <w:tmpl w:val="D2AEE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67"/>
    <w:rsid w:val="000C0FC9"/>
    <w:rsid w:val="0015781C"/>
    <w:rsid w:val="001D37B7"/>
    <w:rsid w:val="004A4B67"/>
    <w:rsid w:val="00962006"/>
    <w:rsid w:val="00B4094E"/>
    <w:rsid w:val="00BA6146"/>
    <w:rsid w:val="00D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44D4"/>
  <w15:chartTrackingRefBased/>
  <w15:docId w15:val="{A41F2E7E-2307-40F0-AC6D-2D6A78F2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6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67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4A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A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B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A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B67"/>
  </w:style>
  <w:style w:type="paragraph" w:styleId="a7">
    <w:name w:val="footer"/>
    <w:basedOn w:val="a"/>
    <w:link w:val="a8"/>
    <w:uiPriority w:val="99"/>
    <w:unhideWhenUsed/>
    <w:rsid w:val="004A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aivazian</dc:creator>
  <cp:keywords/>
  <dc:description/>
  <cp:lastModifiedBy>arina aivazian</cp:lastModifiedBy>
  <cp:revision>1</cp:revision>
  <dcterms:created xsi:type="dcterms:W3CDTF">2022-01-08T20:59:00Z</dcterms:created>
  <dcterms:modified xsi:type="dcterms:W3CDTF">2022-01-08T21:07:00Z</dcterms:modified>
</cp:coreProperties>
</file>